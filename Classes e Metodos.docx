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8A" w:rsidRDefault="0048753C">
      <w:pPr>
        <w:pStyle w:val="Ttulo"/>
      </w:pPr>
      <w:bookmarkStart w:id="0" w:name="_GoBack"/>
      <w:r>
        <w:t xml:space="preserve">Descrição das Classes e </w:t>
      </w:r>
      <w:proofErr w:type="spellStart"/>
      <w:r>
        <w:t>Métodos</w:t>
      </w:r>
      <w:proofErr w:type="spellEnd"/>
    </w:p>
    <w:p w:rsidR="00635C8A" w:rsidRDefault="0048753C">
      <w:pPr>
        <w:pStyle w:val="Ttulo1"/>
      </w:pPr>
      <w:r>
        <w:t xml:space="preserve">1. </w:t>
      </w:r>
      <w:proofErr w:type="spellStart"/>
      <w:r>
        <w:t>CategoriaDespesa</w:t>
      </w:r>
      <w:proofErr w:type="spellEnd"/>
    </w:p>
    <w:p w:rsidR="00635C8A" w:rsidRDefault="0048753C">
      <w:r>
        <w:t xml:space="preserve">A classe 'CategoriaDespesa' é uma enumeração que define as categorias de despesas. Cada categoria possui um rótulo descritivo associado. As categorias definidas são: Alimentação, Transporte, </w:t>
      </w:r>
      <w:r>
        <w:t>Residência, Saúde, Educação, Entretenimento e Outras Receitas. A classe contém um atributo 'label' do tipo String, que é utilizado para armazenar o rótulo descritivo da categoria de despesa. A classe também possui um método 'toString', que retorna o rótulo</w:t>
      </w:r>
      <w:r>
        <w:t xml:space="preserve"> da categoria.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>1. getLabel(): Retorna o rótulo da categoria.</w:t>
      </w:r>
    </w:p>
    <w:p w:rsidR="00635C8A" w:rsidRDefault="0048753C">
      <w:r>
        <w:t>2. toString(): Retorna o rótulo da categoria como uma String.</w:t>
      </w:r>
    </w:p>
    <w:p w:rsidR="00635C8A" w:rsidRDefault="0048753C">
      <w:pPr>
        <w:pStyle w:val="Ttulo1"/>
      </w:pPr>
      <w:r>
        <w:t xml:space="preserve">2. </w:t>
      </w:r>
      <w:proofErr w:type="spellStart"/>
      <w:r>
        <w:t>Despesa</w:t>
      </w:r>
      <w:proofErr w:type="spellEnd"/>
    </w:p>
    <w:p w:rsidR="00635C8A" w:rsidRDefault="0048753C">
      <w:r>
        <w:t>A classe 'Despesa' é uma subclasse da classe 'Lancamento'. Ela representa uma despesa no sistema, onde o valor da</w:t>
      </w:r>
      <w:r>
        <w:t xml:space="preserve"> despesa é sempre negativo para representar um débito. A classe sobrescreve o método 'setValor' para garantir que o valor sempre seja negativo.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>1. setValor(double valor): Caso o valor informado seja positivo, ele é convertido para negativo, garant</w:t>
      </w:r>
      <w:r>
        <w:t>indo que o valor da despesa seja registrado corretamente como débito.</w:t>
      </w:r>
    </w:p>
    <w:p w:rsidR="00635C8A" w:rsidRDefault="0048753C">
      <w:pPr>
        <w:pStyle w:val="Ttulo1"/>
      </w:pPr>
      <w:r>
        <w:t xml:space="preserve">3. </w:t>
      </w:r>
      <w:proofErr w:type="spellStart"/>
      <w:r>
        <w:t>LancamentoRepository</w:t>
      </w:r>
      <w:proofErr w:type="spellEnd"/>
    </w:p>
    <w:p w:rsidR="00635C8A" w:rsidRDefault="0048753C">
      <w:r>
        <w:t>A interface 'LancamentoRepository' define as operações de repositório para gerenciar lançamentos financeiros. Ela permite salvar e carregar uma lista de lançament</w:t>
      </w:r>
      <w:r>
        <w:t>os. As classes que implementam esta interface devem fornecer a lógica para a persistência de dados de lançamentos.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>1. salvar(List&lt;Lancamento&gt; lancamentos): Salva uma lista de lançamentos no repositório.</w:t>
      </w:r>
    </w:p>
    <w:p w:rsidR="00635C8A" w:rsidRDefault="0048753C">
      <w:r>
        <w:t xml:space="preserve">2. carregar(): Carrega todos os lançamentos </w:t>
      </w:r>
      <w:r>
        <w:t>armazenados no repositório.</w:t>
      </w:r>
    </w:p>
    <w:p w:rsidR="00635C8A" w:rsidRDefault="0048753C">
      <w:pPr>
        <w:pStyle w:val="Ttulo1"/>
      </w:pPr>
      <w:r>
        <w:t xml:space="preserve">4. </w:t>
      </w:r>
      <w:proofErr w:type="spellStart"/>
      <w:r>
        <w:t>LancamentoRepositoryImpl</w:t>
      </w:r>
      <w:proofErr w:type="spellEnd"/>
    </w:p>
    <w:p w:rsidR="00635C8A" w:rsidRDefault="0048753C">
      <w:r>
        <w:t xml:space="preserve">A classe 'LancamentoRepositoryImpl' é uma implementação da interface 'LancamentoRepository'. Ela realiza a leitura e escrita de lançamentos em um arquivo CSV, </w:t>
      </w:r>
      <w:r>
        <w:lastRenderedPageBreak/>
        <w:t xml:space="preserve">permitindo salvar e carregar os dados de </w:t>
      </w:r>
      <w:r>
        <w:t>lançamentos financeiros. A classe utiliza o BufferedWriter para salvar os dados e o BufferedReader para carregá-los.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>1. salvar(List&lt;Lancamento&gt; lancamentos): Realiza a gravação dos lançamentos no arquivo CSV.</w:t>
      </w:r>
    </w:p>
    <w:p w:rsidR="00635C8A" w:rsidRDefault="0048753C">
      <w:r>
        <w:t xml:space="preserve">2. carregar(): Carrega os lançamentos </w:t>
      </w:r>
      <w:r>
        <w:t>financeiros do arquivo CSV.</w:t>
      </w:r>
    </w:p>
    <w:p w:rsidR="00635C8A" w:rsidRDefault="0048753C">
      <w:pPr>
        <w:pStyle w:val="Ttulo1"/>
      </w:pPr>
      <w:r>
        <w:t>5. LancamentoService</w:t>
      </w:r>
    </w:p>
    <w:p w:rsidR="00635C8A" w:rsidRDefault="0048753C">
      <w:r>
        <w:t>A interface 'LancamentoService' define as operações de serviço para manipulação de lançamentos financeiros. Ela inclui métodos para adicionar, listar e consultar saldos de lançamentos.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>1. adicionarL</w:t>
      </w:r>
      <w:r>
        <w:t>ancamento(Lancamento lancamento): Adiciona um novo lançamento financeiro.</w:t>
      </w:r>
    </w:p>
    <w:p w:rsidR="00635C8A" w:rsidRDefault="0048753C">
      <w:r>
        <w:t>2. listarLancamentos(): Retorna uma lista de todos os lançamentos registrados.</w:t>
      </w:r>
    </w:p>
    <w:p w:rsidR="00635C8A" w:rsidRDefault="0048753C">
      <w:r>
        <w:t xml:space="preserve">3. consultarSaldoAte(Date data): Consulta o saldo total até uma data específica, considerando receitas </w:t>
      </w:r>
      <w:r>
        <w:t>e despesas.</w:t>
      </w:r>
    </w:p>
    <w:p w:rsidR="00635C8A" w:rsidRDefault="0048753C">
      <w:r>
        <w:t>4. consultarSaldoTotal(): Retorna o saldo total considerando todas as receitas e despesas.</w:t>
      </w:r>
    </w:p>
    <w:p w:rsidR="00635C8A" w:rsidRDefault="0048753C">
      <w:pPr>
        <w:pStyle w:val="Ttulo1"/>
      </w:pPr>
      <w:r>
        <w:t>6. LancamentoServiceImpl</w:t>
      </w:r>
    </w:p>
    <w:p w:rsidR="00635C8A" w:rsidRDefault="0048753C">
      <w:r>
        <w:t xml:space="preserve">A classe 'LancamentoServiceImpl' é a implementação da interface 'LancamentoService'. Ela fornece os métodos necessários para </w:t>
      </w:r>
      <w:r>
        <w:t>adicionar lançamentos, listar lançamentos, consultar o saldo até uma data específica e consultar o saldo total. Os lançamentos são armazenados em uma lista interna da classe.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 xml:space="preserve">1. adicionarLancamento(Lancamento lancamento): Adiciona um lançamento à </w:t>
      </w:r>
      <w:r>
        <w:t>lista de lançamentos.</w:t>
      </w:r>
    </w:p>
    <w:p w:rsidR="00635C8A" w:rsidRDefault="0048753C">
      <w:r>
        <w:t>2. listarLancamentos(): Retorna a lista de lançamentos ordenados por data.</w:t>
      </w:r>
    </w:p>
    <w:p w:rsidR="00635C8A" w:rsidRDefault="0048753C">
      <w:r>
        <w:t>3. consultarSaldoAte(Date data): Retorna o saldo até a data fornecida.</w:t>
      </w:r>
    </w:p>
    <w:p w:rsidR="00635C8A" w:rsidRDefault="0048753C">
      <w:r>
        <w:t>4. consultarSaldoTotal(): Retorna o saldo total de todos os lançamentos.</w:t>
      </w:r>
    </w:p>
    <w:p w:rsidR="00635C8A" w:rsidRDefault="0048753C">
      <w:pPr>
        <w:pStyle w:val="Ttulo1"/>
      </w:pPr>
      <w:r>
        <w:lastRenderedPageBreak/>
        <w:t>7. DateUtils</w:t>
      </w:r>
    </w:p>
    <w:p w:rsidR="00635C8A" w:rsidRDefault="0048753C">
      <w:r>
        <w:t xml:space="preserve">A </w:t>
      </w:r>
      <w:r>
        <w:t>classe 'DateUtils' fornece métodos utilitários para manipulação de datas. Ela inclui métodos para converter uma string representando uma data em um objeto Date e vice-versa. O formato utilizado é 'dd/MM/yyyy'.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>1. stringToDate(String dateString): C</w:t>
      </w:r>
      <w:r>
        <w:t>onverte uma string representando uma data para um objeto Date.</w:t>
      </w:r>
    </w:p>
    <w:p w:rsidR="00635C8A" w:rsidRDefault="0048753C">
      <w:r>
        <w:t>2. dateToString(Date date): Converte um objeto Date para uma string no formato 'dd/MM/yyyy'.</w:t>
      </w:r>
    </w:p>
    <w:p w:rsidR="00635C8A" w:rsidRDefault="0048753C">
      <w:pPr>
        <w:pStyle w:val="Ttulo1"/>
      </w:pPr>
      <w:r>
        <w:t>8. MainFrame</w:t>
      </w:r>
    </w:p>
    <w:p w:rsidR="00635C8A" w:rsidRDefault="0048753C">
      <w:r>
        <w:t>A classe 'MainFrame' é a interface gráfica do sistema, construída com a biblioteca Swin</w:t>
      </w:r>
      <w:r>
        <w:t>g. Ela permite que o usuário adicione receitas e despesas, consulte saldos e visualize a lista de lançamentos registrados. A classe contém botões para interagir com o sistema e realizar operações com as receitas e despesas.</w:t>
      </w:r>
    </w:p>
    <w:p w:rsidR="00635C8A" w:rsidRDefault="0048753C">
      <w:pPr>
        <w:pStyle w:val="Ttulo2"/>
      </w:pPr>
      <w:r>
        <w:t>Métodos:</w:t>
      </w:r>
    </w:p>
    <w:p w:rsidR="00635C8A" w:rsidRDefault="0048753C">
      <w:r>
        <w:t xml:space="preserve">1. adicionarReceita(): </w:t>
      </w:r>
      <w:r>
        <w:t>Solicita ao usuário os dados para adicionar uma receita.</w:t>
      </w:r>
    </w:p>
    <w:p w:rsidR="00635C8A" w:rsidRDefault="0048753C">
      <w:r>
        <w:t>2. adicionarDespesa(): Solicita ao usuário os dados para adicionar uma despesa.</w:t>
      </w:r>
    </w:p>
    <w:p w:rsidR="00635C8A" w:rsidRDefault="0048753C">
      <w:r>
        <w:t>3. consultarSaldoAtual(): Exibe o saldo atual até a data de hoje.</w:t>
      </w:r>
    </w:p>
    <w:p w:rsidR="00635C8A" w:rsidRDefault="0048753C">
      <w:r>
        <w:t>4. consultarSaldoTotal(): Exibe o saldo total conside</w:t>
      </w:r>
      <w:r>
        <w:t>rando todos os lançamentos.</w:t>
      </w:r>
    </w:p>
    <w:p w:rsidR="00635C8A" w:rsidRDefault="0048753C">
      <w:r>
        <w:t>5. listarLancamentos(): Exibe uma lista de todos os lançamentos registrados.</w:t>
      </w:r>
      <w:bookmarkEnd w:id="0"/>
    </w:p>
    <w:sectPr w:rsidR="00635C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53C"/>
    <w:rsid w:val="00635C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B6429-FE0F-465E-9819-AA4DAB55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2024-11-27T20:01:00Z</dcterms:modified>
  <cp:category/>
</cp:coreProperties>
</file>